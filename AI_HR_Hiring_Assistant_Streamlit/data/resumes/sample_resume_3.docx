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Hassan Ali</w:t>
      </w:r>
    </w:p>
    <w:p>
      <w:r>
        <w:t>Email: hassan.ali@example.com | Phone: 0300-0000000</w:t>
      </w:r>
    </w:p>
    <w:p/>
    <w:p>
      <w:r>
        <w:t>Experience</w:t>
      </w:r>
    </w:p>
    <w:p>
      <w:r>
        <w:t>- 2+ years building dashboards, SQL analytics, and ETL</w:t>
      </w:r>
    </w:p>
    <w:p>
      <w:r>
        <w:t>- Built churn prediction with scikit-learn</w:t>
      </w:r>
    </w:p>
    <w:p>
      <w:r>
        <w:t>- CI/CD with GitHub Actions</w:t>
      </w:r>
    </w:p>
    <w:p/>
    <w:p>
      <w:r>
        <w:t>Skills</w:t>
      </w:r>
    </w:p>
    <w:p>
      <w:r>
        <w:t>Python, Pandas, NumPy, scikit-learn, SQL, Power BI, Tableau, GitHub Actions, Docker,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